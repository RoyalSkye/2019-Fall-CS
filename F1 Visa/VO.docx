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 xml:space="preserve">Good morning, Sir/Madam. I’m here for my student visa. </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 xml:space="preserve">Northeastern University </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Computer Science</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I will study for my master degree in Computer Science in Northeastern University. I plan to finish my study in 2 years and then come back to China to find a good job.</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Q:</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What’s difference of materials compared with last time?</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r>
      <w:r w:rsidR="00AE508E">
        <w:rPr>
          <w:rFonts w:ascii="Times New Roman" w:eastAsiaTheme="minorEastAsia" w:hAnsi="Times New Roman" w:cs="Times New Roman"/>
          <w:color w:val="000000"/>
          <w:sz w:val="21"/>
          <w:szCs w:val="21"/>
        </w:rPr>
        <w:t>XXX</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b/>
          <w:bCs/>
          <w:color w:val="000000"/>
          <w:sz w:val="21"/>
          <w:szCs w:val="21"/>
        </w:rPr>
      </w:pPr>
      <w:r>
        <w:rPr>
          <w:rFonts w:ascii="Times New Roman" w:eastAsiaTheme="minorEastAsia" w:hAnsi="Times New Roman" w:cs="Times New Roman"/>
          <w:b/>
          <w:bCs/>
          <w:color w:val="000000"/>
          <w:sz w:val="21"/>
          <w:szCs w:val="21"/>
        </w:rPr>
        <w:t>Your visa was denied last time? Why?</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t>Yes, I think last time, I didn’t show him strong ties to my country initiatively, so he thought I have tendency to immigrate. So this time, I bring more evidence to prove my intention to study at NEU without any tendency to immigrate to the USA and the reason why I’ll come back to China after graduation.</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b/>
          <w:bCs/>
          <w:color w:val="000000"/>
          <w:sz w:val="21"/>
          <w:szCs w:val="21"/>
        </w:rPr>
      </w:pPr>
      <w:r>
        <w:rPr>
          <w:rFonts w:ascii="Times New Roman" w:eastAsiaTheme="minorEastAsia" w:hAnsi="Times New Roman" w:cs="Times New Roman"/>
          <w:b/>
          <w:bCs/>
          <w:color w:val="000000"/>
          <w:sz w:val="21"/>
          <w:szCs w:val="21"/>
        </w:rPr>
        <w:t>(non-trivial) Strong ties to China:</w:t>
      </w:r>
    </w:p>
    <w:p w:rsidR="00AE508E" w:rsidRPr="007F0B4D" w:rsidRDefault="003A7C5D" w:rsidP="00AE508E">
      <w:pPr>
        <w:widowControl w:val="0"/>
        <w:autoSpaceDE w:val="0"/>
        <w:autoSpaceDN w:val="0"/>
        <w:adjustRightInd w:val="0"/>
        <w:spacing w:after="0" w:line="240" w:lineRule="auto"/>
        <w:ind w:left="560" w:hanging="560"/>
        <w:rPr>
          <w:rFonts w:ascii="Times New Roman" w:hAnsi="Times New Roman" w:cs="Times New Roman"/>
          <w:color w:val="000000"/>
          <w:sz w:val="21"/>
          <w:szCs w:val="21"/>
        </w:rPr>
      </w:pPr>
      <w:r>
        <w:rPr>
          <w:rFonts w:ascii="Times New Roman" w:eastAsiaTheme="minorEastAsia" w:hAnsi="Times New Roman" w:cs="Times New Roman"/>
          <w:color w:val="000000"/>
          <w:sz w:val="21"/>
          <w:szCs w:val="21"/>
        </w:rPr>
        <w:tab/>
      </w:r>
      <w:r w:rsidRPr="007F0B4D">
        <w:rPr>
          <w:rFonts w:ascii="Times New Roman" w:hAnsi="Times New Roman" w:cs="Times New Roman"/>
          <w:color w:val="000000"/>
          <w:sz w:val="21"/>
          <w:szCs w:val="21"/>
        </w:rPr>
        <w:t>First of all,</w:t>
      </w:r>
      <w:r w:rsidR="00AE508E" w:rsidRPr="007F0B4D">
        <w:rPr>
          <w:rFonts w:ascii="Times New Roman" w:hAnsi="Times New Roman" w:cs="Times New Roman"/>
          <w:color w:val="000000"/>
          <w:sz w:val="21"/>
          <w:szCs w:val="21"/>
        </w:rPr>
        <w:t xml:space="preserve"> XXX(</w:t>
      </w:r>
      <w:r w:rsidR="00AE508E" w:rsidRPr="007F0B4D">
        <w:rPr>
          <w:rFonts w:ascii="Times New Roman" w:hAnsi="Times New Roman" w:cs="Times New Roman"/>
          <w:color w:val="000000"/>
          <w:sz w:val="21"/>
          <w:szCs w:val="21"/>
        </w:rPr>
        <w:t>解释让</w:t>
      </w:r>
      <w:r w:rsidR="00AE508E" w:rsidRPr="007F0B4D">
        <w:rPr>
          <w:rFonts w:ascii="Times New Roman" w:hAnsi="Times New Roman" w:cs="Times New Roman"/>
          <w:color w:val="000000"/>
          <w:sz w:val="21"/>
          <w:szCs w:val="21"/>
        </w:rPr>
        <w:t>VO</w:t>
      </w:r>
      <w:r w:rsidR="00AE508E" w:rsidRPr="007F0B4D">
        <w:rPr>
          <w:rFonts w:ascii="Times New Roman" w:hAnsi="Times New Roman" w:cs="Times New Roman"/>
          <w:color w:val="000000"/>
          <w:sz w:val="21"/>
          <w:szCs w:val="21"/>
        </w:rPr>
        <w:t>觉得你有移民倾向的那个</w:t>
      </w:r>
      <w:r w:rsidR="00AE508E" w:rsidRPr="007F0B4D">
        <w:rPr>
          <w:rFonts w:ascii="Times New Roman" w:hAnsi="Times New Roman" w:cs="Times New Roman"/>
          <w:color w:val="000000"/>
          <w:sz w:val="21"/>
          <w:szCs w:val="21"/>
        </w:rPr>
        <w:t>factor)</w:t>
      </w:r>
    </w:p>
    <w:p w:rsidR="00AE508E" w:rsidRPr="007F0B4D" w:rsidRDefault="00AE508E" w:rsidP="00AE508E">
      <w:pPr>
        <w:widowControl w:val="0"/>
        <w:autoSpaceDE w:val="0"/>
        <w:autoSpaceDN w:val="0"/>
        <w:adjustRightInd w:val="0"/>
        <w:spacing w:after="0" w:line="240" w:lineRule="auto"/>
        <w:ind w:left="560" w:hanging="560"/>
        <w:rPr>
          <w:rFonts w:ascii="Times New Roman" w:hAnsi="Times New Roman" w:cs="Times New Roman"/>
          <w:color w:val="000000"/>
          <w:sz w:val="21"/>
          <w:szCs w:val="21"/>
        </w:rPr>
      </w:pPr>
      <w:r w:rsidRPr="007F0B4D">
        <w:rPr>
          <w:rFonts w:ascii="Times New Roman" w:hAnsi="Times New Roman" w:cs="Times New Roman"/>
          <w:color w:val="000000"/>
          <w:sz w:val="21"/>
          <w:szCs w:val="21"/>
        </w:rPr>
        <w:tab/>
      </w:r>
      <w:r w:rsidRPr="007F0B4D">
        <w:rPr>
          <w:rFonts w:ascii="Times New Roman" w:hAnsi="Times New Roman" w:cs="Times New Roman"/>
          <w:color w:val="000000"/>
          <w:sz w:val="21"/>
          <w:szCs w:val="21"/>
        </w:rPr>
        <w:t>接下来阐述自己在国内的约束力</w:t>
      </w:r>
      <w:r w:rsidRPr="007F0B4D">
        <w:rPr>
          <w:rFonts w:ascii="Times New Roman" w:hAnsi="Times New Roman" w:cs="Times New Roman"/>
          <w:color w:val="000000"/>
          <w:sz w:val="21"/>
          <w:szCs w:val="21"/>
        </w:rPr>
        <w:t>:</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t xml:space="preserve">Secondly, from the aspect of economics, </w:t>
      </w:r>
      <w:r w:rsidR="00AE508E">
        <w:rPr>
          <w:rFonts w:ascii="Times New Roman" w:eastAsiaTheme="minorEastAsia" w:hAnsi="Times New Roman" w:cs="Times New Roman"/>
          <w:color w:val="000000"/>
          <w:sz w:val="21"/>
          <w:szCs w:val="21"/>
        </w:rPr>
        <w:t>XXX</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b/>
          <w:bCs/>
          <w:color w:val="000000"/>
          <w:sz w:val="21"/>
          <w:szCs w:val="21"/>
        </w:rPr>
      </w:pPr>
      <w:r>
        <w:rPr>
          <w:rFonts w:ascii="Times New Roman" w:eastAsiaTheme="minorEastAsia" w:hAnsi="Times New Roman" w:cs="Times New Roman"/>
          <w:color w:val="000000"/>
          <w:sz w:val="21"/>
          <w:szCs w:val="21"/>
        </w:rPr>
        <w:tab/>
        <w:t xml:space="preserve">Then, from the aspect of my families. </w:t>
      </w:r>
      <w:r w:rsidR="00AE508E">
        <w:rPr>
          <w:rFonts w:ascii="Times New Roman" w:eastAsiaTheme="minorEastAsia" w:hAnsi="Times New Roman" w:cs="Times New Roman"/>
          <w:color w:val="000000"/>
          <w:sz w:val="21"/>
          <w:szCs w:val="21"/>
        </w:rPr>
        <w:t>XXX</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t xml:space="preserve">Finally, about my educational record. </w:t>
      </w:r>
      <w:r w:rsidR="00AE508E">
        <w:rPr>
          <w:rFonts w:ascii="Times New Roman" w:eastAsiaTheme="minorEastAsia" w:hAnsi="Times New Roman" w:cs="Times New Roman"/>
          <w:color w:val="000000"/>
          <w:sz w:val="21"/>
          <w:szCs w:val="21"/>
        </w:rPr>
        <w:t>XXX</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t>All of these are the evidence that I would like to show you. If you still don’t believe me sir, I could swear on everything that I wouldn't like to immigrate to the USA and I will come back to China after graduation.</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What’s your plan after graduation?</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t xml:space="preserve">I’m not plan to pursue a </w:t>
      </w:r>
      <w:proofErr w:type="spellStart"/>
      <w:r>
        <w:rPr>
          <w:rFonts w:ascii="Times New Roman" w:eastAsiaTheme="minorEastAsia" w:hAnsi="Times New Roman" w:cs="Times New Roman"/>
          <w:color w:val="000000"/>
          <w:sz w:val="21"/>
          <w:szCs w:val="21"/>
        </w:rPr>
        <w:t>phd</w:t>
      </w:r>
      <w:proofErr w:type="spellEnd"/>
      <w:r>
        <w:rPr>
          <w:rFonts w:ascii="Times New Roman" w:eastAsiaTheme="minorEastAsia" w:hAnsi="Times New Roman" w:cs="Times New Roman"/>
          <w:color w:val="000000"/>
          <w:sz w:val="21"/>
          <w:szCs w:val="21"/>
        </w:rPr>
        <w:t xml:space="preserve"> degree. So after graduation, I’ </w:t>
      </w:r>
      <w:proofErr w:type="spellStart"/>
      <w:r>
        <w:rPr>
          <w:rFonts w:ascii="Times New Roman" w:eastAsiaTheme="minorEastAsia" w:hAnsi="Times New Roman" w:cs="Times New Roman"/>
          <w:color w:val="000000"/>
          <w:sz w:val="21"/>
          <w:szCs w:val="21"/>
        </w:rPr>
        <w:t>ll</w:t>
      </w:r>
      <w:proofErr w:type="spellEnd"/>
      <w:r>
        <w:rPr>
          <w:rFonts w:ascii="Times New Roman" w:eastAsiaTheme="minorEastAsia" w:hAnsi="Times New Roman" w:cs="Times New Roman"/>
          <w:color w:val="000000"/>
          <w:sz w:val="21"/>
          <w:szCs w:val="21"/>
        </w:rPr>
        <w:t xml:space="preserve"> come back to China to find a job such as software developers or teachers, teaching computer science in Shenyang or Beijing.</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b/>
          <w:bCs/>
          <w:color w:val="000000"/>
          <w:sz w:val="28"/>
          <w:szCs w:val="28"/>
        </w:rPr>
      </w:pPr>
      <w:r>
        <w:rPr>
          <w:rFonts w:ascii="Times New Roman" w:eastAsiaTheme="minorEastAsia" w:hAnsi="Times New Roman" w:cs="Times New Roman"/>
          <w:color w:val="000000"/>
          <w:sz w:val="21"/>
          <w:szCs w:val="21"/>
        </w:rPr>
        <w:tab/>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b/>
          <w:bCs/>
          <w:color w:val="000000"/>
          <w:sz w:val="21"/>
          <w:szCs w:val="21"/>
        </w:rPr>
      </w:pPr>
      <w:r>
        <w:rPr>
          <w:rFonts w:ascii="Times New Roman" w:eastAsiaTheme="minorEastAsia" w:hAnsi="Times New Roman" w:cs="Times New Roman"/>
          <w:b/>
          <w:bCs/>
          <w:color w:val="000000"/>
          <w:sz w:val="21"/>
          <w:szCs w:val="21"/>
        </w:rPr>
        <w:t>What are your parents’ job?</w:t>
      </w:r>
    </w:p>
    <w:p w:rsidR="003A7C5D" w:rsidRDefault="003A7C5D" w:rsidP="00AE508E">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b/>
          <w:bCs/>
          <w:color w:val="000000"/>
          <w:sz w:val="21"/>
          <w:szCs w:val="21"/>
        </w:rPr>
        <w:tab/>
      </w:r>
      <w:r w:rsidR="00AE508E">
        <w:rPr>
          <w:rFonts w:ascii="Times New Roman" w:eastAsiaTheme="minorEastAsia" w:hAnsi="Times New Roman" w:cs="Times New Roman"/>
          <w:color w:val="000000"/>
          <w:sz w:val="21"/>
          <w:szCs w:val="21"/>
        </w:rPr>
        <w:t>XXX</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b/>
          <w:bCs/>
          <w:color w:val="000000"/>
          <w:sz w:val="21"/>
          <w:szCs w:val="21"/>
        </w:rPr>
      </w:pPr>
      <w:r>
        <w:rPr>
          <w:rFonts w:ascii="Times New Roman" w:eastAsiaTheme="minorEastAsia" w:hAnsi="Times New Roman" w:cs="Times New Roman"/>
          <w:b/>
          <w:bCs/>
          <w:color w:val="000000"/>
          <w:sz w:val="21"/>
          <w:szCs w:val="21"/>
        </w:rPr>
        <w:t>Someone has ever filed an immigrant petition on your behalf with the United States Citizenship and Immigrant Services (USCIS)?</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b/>
          <w:bCs/>
          <w:color w:val="000000"/>
          <w:sz w:val="21"/>
          <w:szCs w:val="21"/>
        </w:rPr>
      </w:pPr>
      <w:r>
        <w:rPr>
          <w:rFonts w:ascii="Times New Roman" w:eastAsiaTheme="minorEastAsia" w:hAnsi="Times New Roman" w:cs="Times New Roman"/>
          <w:b/>
          <w:bCs/>
          <w:color w:val="000000"/>
          <w:sz w:val="21"/>
          <w:szCs w:val="21"/>
        </w:rPr>
        <w:tab/>
      </w:r>
      <w:r w:rsidR="00AE508E">
        <w:rPr>
          <w:rFonts w:ascii="Times New Roman" w:eastAsiaTheme="minorEastAsia" w:hAnsi="Times New Roman" w:cs="Times New Roman"/>
          <w:color w:val="000000"/>
          <w:sz w:val="21"/>
          <w:szCs w:val="21"/>
        </w:rPr>
        <w:t>XXX</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b/>
          <w:bCs/>
          <w:color w:val="000000"/>
          <w:sz w:val="21"/>
          <w:szCs w:val="21"/>
        </w:rPr>
      </w:pPr>
      <w:r>
        <w:rPr>
          <w:rFonts w:ascii="Times New Roman" w:eastAsiaTheme="minorEastAsia" w:hAnsi="Times New Roman" w:cs="Times New Roman"/>
          <w:b/>
          <w:bCs/>
          <w:color w:val="000000"/>
          <w:sz w:val="21"/>
          <w:szCs w:val="21"/>
        </w:rPr>
        <w:t>Why your mom went to the USA?</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b/>
          <w:bCs/>
          <w:color w:val="000000"/>
          <w:sz w:val="21"/>
          <w:szCs w:val="21"/>
        </w:rPr>
        <w:tab/>
      </w:r>
      <w:r w:rsidR="00AE508E">
        <w:rPr>
          <w:rFonts w:ascii="Times New Roman" w:eastAsiaTheme="minorEastAsia" w:hAnsi="Times New Roman" w:cs="Times New Roman"/>
          <w:color w:val="000000"/>
          <w:sz w:val="21"/>
          <w:szCs w:val="21"/>
        </w:rPr>
        <w:t>XXX</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b/>
          <w:bCs/>
          <w:color w:val="000000"/>
          <w:sz w:val="21"/>
          <w:szCs w:val="21"/>
        </w:rPr>
      </w:pPr>
      <w:r>
        <w:rPr>
          <w:rFonts w:ascii="Times New Roman" w:eastAsiaTheme="minorEastAsia" w:hAnsi="Times New Roman" w:cs="Times New Roman"/>
          <w:b/>
          <w:bCs/>
          <w:color w:val="000000"/>
          <w:sz w:val="21"/>
          <w:szCs w:val="21"/>
        </w:rPr>
        <w:t>Do you have contact with your mom?</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r>
      <w:r w:rsidR="00AE508E">
        <w:rPr>
          <w:rFonts w:ascii="Times New Roman" w:eastAsiaTheme="minorEastAsia" w:hAnsi="Times New Roman" w:cs="Times New Roman"/>
          <w:color w:val="000000"/>
          <w:sz w:val="21"/>
          <w:szCs w:val="21"/>
        </w:rPr>
        <w:t>XXX</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Explain your major?</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t>My undergraduate major is software engineering, which is the application of Engineering to the development of software. It mainly focuses on the design, management and implementation of software. While my master major is computer science, which focuses on the theory of computation and the practice of designing of software systems. I think SE is a specific track of CS.</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Explain your internship?</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t xml:space="preserve">I was a java web intern in </w:t>
      </w:r>
      <w:r w:rsidR="00AE508E">
        <w:rPr>
          <w:rFonts w:ascii="Times New Roman" w:eastAsiaTheme="minorEastAsia" w:hAnsi="Times New Roman" w:cs="Times New Roman"/>
          <w:color w:val="000000"/>
          <w:sz w:val="21"/>
          <w:szCs w:val="21"/>
        </w:rPr>
        <w:t>XXX</w:t>
      </w:r>
      <w:r>
        <w:rPr>
          <w:rFonts w:ascii="Times New Roman" w:eastAsiaTheme="minorEastAsia" w:hAnsi="Times New Roman" w:cs="Times New Roman"/>
          <w:color w:val="000000"/>
          <w:sz w:val="21"/>
          <w:szCs w:val="21"/>
        </w:rPr>
        <w:t xml:space="preserve"> corporation last year. I participated in developing an </w:t>
      </w:r>
      <w:r w:rsidR="00AE508E">
        <w:rPr>
          <w:rFonts w:ascii="Times New Roman" w:eastAsiaTheme="minorEastAsia" w:hAnsi="Times New Roman" w:cs="Times New Roman"/>
          <w:color w:val="000000"/>
          <w:sz w:val="21"/>
          <w:szCs w:val="21"/>
        </w:rPr>
        <w:t>XXX</w:t>
      </w:r>
      <w:r>
        <w:rPr>
          <w:rFonts w:ascii="Times New Roman" w:eastAsiaTheme="minorEastAsia" w:hAnsi="Times New Roman" w:cs="Times New Roman"/>
          <w:color w:val="000000"/>
          <w:sz w:val="21"/>
          <w:szCs w:val="21"/>
        </w:rPr>
        <w:t xml:space="preserve"> system. And I was responsible for </w:t>
      </w:r>
      <w:r w:rsidR="00AE508E">
        <w:rPr>
          <w:rFonts w:ascii="Times New Roman" w:eastAsiaTheme="minorEastAsia" w:hAnsi="Times New Roman" w:cs="Times New Roman"/>
          <w:color w:val="000000"/>
          <w:sz w:val="21"/>
          <w:szCs w:val="21"/>
        </w:rPr>
        <w:t>XXX</w:t>
      </w:r>
      <w:r>
        <w:rPr>
          <w:rFonts w:ascii="Times New Roman" w:eastAsiaTheme="minorEastAsia" w:hAnsi="Times New Roman" w:cs="Times New Roman"/>
          <w:color w:val="000000"/>
          <w:sz w:val="21"/>
          <w:szCs w:val="21"/>
        </w:rPr>
        <w:t>.</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t xml:space="preserve">Follow up: what kind of </w:t>
      </w:r>
      <w:r w:rsidR="00AE508E">
        <w:rPr>
          <w:rFonts w:ascii="Times New Roman" w:eastAsiaTheme="minorEastAsia" w:hAnsi="Times New Roman" w:cs="Times New Roman"/>
          <w:color w:val="000000"/>
          <w:sz w:val="21"/>
          <w:szCs w:val="21"/>
        </w:rPr>
        <w:t>XXX</w:t>
      </w:r>
      <w:r>
        <w:rPr>
          <w:rFonts w:ascii="Times New Roman" w:eastAsiaTheme="minorEastAsia" w:hAnsi="Times New Roman" w:cs="Times New Roman"/>
          <w:color w:val="000000"/>
          <w:sz w:val="21"/>
          <w:szCs w:val="21"/>
        </w:rPr>
        <w:t xml:space="preserve"> system? </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r>
      <w:r w:rsidR="00AE508E">
        <w:rPr>
          <w:rFonts w:ascii="Times New Roman" w:eastAsiaTheme="minorEastAsia" w:hAnsi="Times New Roman" w:cs="Times New Roman"/>
          <w:color w:val="000000"/>
          <w:sz w:val="21"/>
          <w:szCs w:val="21"/>
        </w:rPr>
        <w:t>XXXXXX</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Introduce your program:</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t>It’s a coursed-based computer science program, about 2 years. It combines both computation and the application domains, enabling us to increase the knowledge in the field while focusing on one concentration  selected from a range of options including software engineering, programming languages, computer systems and so on. Actually, I am most interested in the software engineering track.</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Which courses you would like to take, and introduce them? I will take three core courses such as programming design paradigm, computer systems and algorithms. And I will take other electives from the software engineering track, like web development and advanced software management.</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t>Follow up: introduce your courses:</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t>Programming Design Paradigm: Introduces modern program design paradigms such as functional program design.</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t>Computer Systems: Studies the structure, components, design, implementation, and internal operation of computer systems on the operating system level.</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t>Algorithms: mathematical techniques used for the design and analysis of computer algorithms. Including analyzing the correctness, time, and space complexity of algorithms.</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t>Managing Software Development: Covers software life cycle models, including requirements analysis methods, software design methods, testing methods and so on.</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Why NEU/USA?</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t>I would like to study at NEU for my master degree.</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 xml:space="preserve">           A better education.</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t xml:space="preserve">This course-based computer science program is among top 50 programs in USA, it can provide me with the knowledge that can help me to further my endeavor and to find a good job in China after </w:t>
      </w:r>
      <w:proofErr w:type="spellStart"/>
      <w:r>
        <w:rPr>
          <w:rFonts w:ascii="Times New Roman" w:eastAsiaTheme="minorEastAsia" w:hAnsi="Times New Roman" w:cs="Times New Roman"/>
          <w:color w:val="000000"/>
          <w:sz w:val="21"/>
          <w:szCs w:val="21"/>
        </w:rPr>
        <w:t>gradation</w:t>
      </w:r>
      <w:proofErr w:type="spellEnd"/>
      <w:r>
        <w:rPr>
          <w:rFonts w:ascii="Times New Roman" w:eastAsiaTheme="minorEastAsia" w:hAnsi="Times New Roman" w:cs="Times New Roman"/>
          <w:color w:val="000000"/>
          <w:sz w:val="21"/>
          <w:szCs w:val="21"/>
        </w:rPr>
        <w:t xml:space="preserve">. </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Why not China?</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t>less time with more comprehensive degree plan</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t>better resources and academic atmosphere</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Why this major?</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t>I believe computer science is promising in China. As the rapid development of IT industry and the increased demand of programmers in China, with the graduate study at NEU, I’m confident that I’ll find a job with a good salary in China.</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Who will sponsor your study?</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ab/>
        <w:t>My parents.</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Legal Permanent Resident (Residence) (LPR) (Green Cards)</w:t>
      </w:r>
    </w:p>
    <w:p w:rsidR="003A7C5D" w:rsidRDefault="003A7C5D" w:rsidP="003A7C5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r>
        <w:rPr>
          <w:rFonts w:ascii="Times New Roman" w:eastAsiaTheme="minorEastAsia" w:hAnsi="Times New Roman" w:cs="Times New Roman"/>
          <w:color w:val="000000"/>
          <w:sz w:val="21"/>
          <w:szCs w:val="21"/>
        </w:rPr>
        <w:t>United States Citizenshi</w:t>
      </w:r>
      <w:bookmarkStart w:id="0" w:name="_GoBack"/>
      <w:bookmarkEnd w:id="0"/>
      <w:r>
        <w:rPr>
          <w:rFonts w:ascii="Times New Roman" w:eastAsiaTheme="minorEastAsia" w:hAnsi="Times New Roman" w:cs="Times New Roman"/>
          <w:color w:val="000000"/>
          <w:sz w:val="21"/>
          <w:szCs w:val="21"/>
        </w:rPr>
        <w:t>p and Immigrant Services (USCIS)</w:t>
      </w:r>
    </w:p>
    <w:p w:rsidR="007F0B4D" w:rsidRPr="007F0B4D" w:rsidRDefault="007F0B4D" w:rsidP="007F0B4D">
      <w:pPr>
        <w:widowControl w:val="0"/>
        <w:autoSpaceDE w:val="0"/>
        <w:autoSpaceDN w:val="0"/>
        <w:adjustRightInd w:val="0"/>
        <w:spacing w:after="0" w:line="240" w:lineRule="auto"/>
        <w:ind w:left="560" w:hanging="560"/>
        <w:rPr>
          <w:rFonts w:ascii="Times New Roman" w:eastAsiaTheme="minorEastAsia" w:hAnsi="Times New Roman" w:cs="Times New Roman" w:hint="eastAsia"/>
          <w:color w:val="000000"/>
          <w:sz w:val="21"/>
          <w:szCs w:val="21"/>
          <w:lang w:eastAsia="zh-CN"/>
        </w:rPr>
      </w:pPr>
    </w:p>
    <w:p w:rsidR="007F0B4D" w:rsidRPr="007F0B4D" w:rsidRDefault="007F0B4D" w:rsidP="007F0B4D">
      <w:pPr>
        <w:widowControl w:val="0"/>
        <w:autoSpaceDE w:val="0"/>
        <w:autoSpaceDN w:val="0"/>
        <w:adjustRightInd w:val="0"/>
        <w:spacing w:after="0" w:line="240" w:lineRule="auto"/>
        <w:ind w:left="560" w:hanging="560"/>
        <w:rPr>
          <w:rFonts w:ascii="Times New Roman" w:eastAsiaTheme="minorEastAsia" w:hAnsi="Times New Roman" w:cs="Times New Roman"/>
          <w:color w:val="000000"/>
          <w:sz w:val="21"/>
          <w:szCs w:val="21"/>
        </w:rPr>
      </w:pPr>
    </w:p>
    <w:sectPr w:rsidR="007F0B4D" w:rsidRPr="007F0B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0953"/>
    <w:rsid w:val="00111195"/>
    <w:rsid w:val="0012654A"/>
    <w:rsid w:val="0015074B"/>
    <w:rsid w:val="00215AB0"/>
    <w:rsid w:val="0029639D"/>
    <w:rsid w:val="003024E1"/>
    <w:rsid w:val="00326F90"/>
    <w:rsid w:val="003A7C5D"/>
    <w:rsid w:val="007F0B4D"/>
    <w:rsid w:val="00AA1D8D"/>
    <w:rsid w:val="00AE508E"/>
    <w:rsid w:val="00B47730"/>
    <w:rsid w:val="00CB0664"/>
    <w:rsid w:val="00FA36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EA6A3E"/>
  <w14:defaultImageDpi w14:val="300"/>
  <w15:docId w15:val="{78DB6E9E-5350-B948-89C0-422BE91A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宋体" w:eastAsia="宋体" w:hAnsi="宋体"/>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Balloon Text"/>
    <w:basedOn w:val="a1"/>
    <w:link w:val="affa"/>
    <w:uiPriority w:val="99"/>
    <w:semiHidden/>
    <w:unhideWhenUsed/>
    <w:rsid w:val="00060953"/>
    <w:pPr>
      <w:spacing w:after="0" w:line="240" w:lineRule="auto"/>
    </w:pPr>
    <w:rPr>
      <w:sz w:val="18"/>
      <w:szCs w:val="18"/>
    </w:rPr>
  </w:style>
  <w:style w:type="character" w:customStyle="1" w:styleId="affa">
    <w:name w:val="批注框文本 字符"/>
    <w:basedOn w:val="a2"/>
    <w:link w:val="aff9"/>
    <w:uiPriority w:val="99"/>
    <w:semiHidden/>
    <w:rsid w:val="00060953"/>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DDAE2-272A-6B48-8EC5-380418A1D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周 佳男</cp:lastModifiedBy>
  <cp:revision>9</cp:revision>
  <dcterms:created xsi:type="dcterms:W3CDTF">2013-12-23T23:15:00Z</dcterms:created>
  <dcterms:modified xsi:type="dcterms:W3CDTF">2019-05-13T06:24:00Z</dcterms:modified>
  <cp:category/>
</cp:coreProperties>
</file>