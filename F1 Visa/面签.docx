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Theme="minorEastAsia" w:hAnsi="Times New Roman" w:cs="Times New Roman"/>
          <w:color w:val="000000"/>
          <w:sz w:val="21"/>
          <w:szCs w:val="21"/>
        </w:rPr>
        <w:t xml:space="preserve">F1 1000: 04/30 ShenYang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中年白人男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VO -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黄条拒签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Me: Good morning Sir I’m here for F1 visa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Good morning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what’s your subject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Me: computer science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your parents’ job?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you had an immigrant petition?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Me: balabala(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疯狂解释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what’s kind of company did your father work in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So you mother work in ...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：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bring your mother’s information?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Me: yep (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乖乖上交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Do you know why your mother went to the USA?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Me: I don’t know cuz she left me when I was only four years old.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what’s your plan after your graduation?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Me: come back to China to find a good job. Cuz rapid Development of Computer Science and increased demand of programmers in China balabala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Do you have any contact with your mom?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Vo: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他们结婚了么？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where is your father now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have your father been to the USA?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your transcript from Northeastern Uni.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I’m sorry now you are not qualified for ……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杯具后有些自闭，虽然之前也有一点心理准备。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本来以为快五一放假了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VO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会心情好点，不存在的，那天杯具的人比较多，我前面一个女生非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F1 VO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听到专科，就给拒了，还有个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1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家三口杯具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 etc. 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问的基本上全是父母的问题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..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有的回答他可能不满意，回来想了想我这种背景本来就不好的应该主动想他解释的，不应该等他问一句答一句。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F1 2000: 05/09 ShenYang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亚裔男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VO -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蓝条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check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Me: Good morning Sir I’m here for my student visa.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passport and I-20 plz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Have you applied for a visa?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Me: yes. Actually, I was denied last time.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Vo: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仔细看电脑（估计在看我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Ds 160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的解释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is your mom in the USA?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So when did you see your mom last time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Me: emm about four years ago after my graduation from senior high school.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Vo: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来参加你的毕业典礼哈（好像是）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how many times she come back to China?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Me: 3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bring your mother’s information?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Is your father in China?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what’s his job?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you study in China? Do you have transcripts?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lastRenderedPageBreak/>
        <w:t>闭麦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开始和同事聊天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……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这个时候我就在想：不妙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我是不是要主动点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聊天结束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Do you have any sisters or brothers?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Me: no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Me: (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趁他敲键盘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赶紧说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..)Sir, could you give me a chance to explain my ..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还没说完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yep, I would like to hear it.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Me: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疯狂解释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(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之前准备好的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… 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1. immigrant petitions: balabala 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2. economical conditions: balabala. I bring my funding proof and the certificate of house property right here. Do you need that Sir? Vo: Give it to me.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3. my families’ background: balabala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4: my educational record: you could see from my transcript that I have a not bad grade or rank in the university, and I was accepted by six Uni in the USA, I really would like to study at ..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打断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 Vo: which Uni-es? </w:t>
      </w:r>
      <w:r>
        <w:rPr>
          <w:rFonts w:ascii="Songti SC" w:eastAsia="Songti SC" w:hAnsi="Times New Roman" w:cs="Songti SC" w:hint="eastAsia"/>
          <w:color w:val="000000"/>
          <w:sz w:val="21"/>
          <w:szCs w:val="21"/>
          <w:lang w:eastAsia="zh-CN"/>
        </w:rPr>
        <w:t>（还好之前背了一下名字</w:t>
      </w:r>
      <w:r>
        <w:rPr>
          <w:rFonts w:ascii="Times New Roman" w:eastAsia="Songti SC" w:hAnsi="Times New Roman" w:cs="Times New Roman"/>
          <w:color w:val="000000"/>
          <w:sz w:val="21"/>
          <w:szCs w:val="21"/>
          <w:lang w:eastAsia="zh-CN"/>
        </w:rPr>
        <w:t xml:space="preserve">…) balabala </w:t>
      </w:r>
      <w:r>
        <w:rPr>
          <w:rFonts w:ascii="Songti SC" w:eastAsia="Songti SC" w:hAnsi="Times New Roman" w:cs="Songti SC" w:hint="eastAsia"/>
          <w:color w:val="000000"/>
          <w:sz w:val="21"/>
          <w:szCs w:val="21"/>
          <w:lang w:eastAsia="zh-CN"/>
        </w:rPr>
        <w:t>然后本来还有几句话的</w:t>
      </w:r>
      <w:r>
        <w:rPr>
          <w:rFonts w:ascii="Times New Roman" w:eastAsia="Songti SC" w:hAnsi="Times New Roman" w:cs="Times New Roman"/>
          <w:color w:val="000000"/>
          <w:sz w:val="21"/>
          <w:szCs w:val="21"/>
          <w:lang w:eastAsia="zh-CN"/>
        </w:rPr>
        <w:t xml:space="preserve"> </w:t>
      </w:r>
      <w:r>
        <w:rPr>
          <w:rFonts w:ascii="Songti SC" w:eastAsia="Songti SC" w:hAnsi="Times New Roman" w:cs="Songti SC" w:hint="eastAsia"/>
          <w:color w:val="000000"/>
          <w:sz w:val="21"/>
          <w:szCs w:val="21"/>
          <w:lang w:eastAsia="zh-CN"/>
        </w:rPr>
        <w:t>不过也就是表达一下我学习的目的</w:t>
      </w:r>
      <w:r>
        <w:rPr>
          <w:rFonts w:ascii="Times New Roman" w:eastAsia="Songti SC" w:hAnsi="Times New Roman" w:cs="Times New Roman"/>
          <w:color w:val="000000"/>
          <w:sz w:val="21"/>
          <w:szCs w:val="21"/>
          <w:lang w:eastAsia="zh-CN"/>
        </w:rPr>
        <w:t xml:space="preserve"> </w:t>
      </w:r>
      <w:r>
        <w:rPr>
          <w:rFonts w:ascii="Songti SC" w:eastAsia="Songti SC" w:hAnsi="Times New Roman" w:cs="Songti SC" w:hint="eastAsia"/>
          <w:color w:val="000000"/>
          <w:sz w:val="21"/>
          <w:szCs w:val="21"/>
          <w:lang w:eastAsia="zh-CN"/>
        </w:rPr>
        <w:t>感觉对证明国内约束力没啥太大作用</w:t>
      </w:r>
      <w:r>
        <w:rPr>
          <w:rFonts w:ascii="Times New Roman" w:eastAsia="Songti SC" w:hAnsi="Times New Roman" w:cs="Times New Roman"/>
          <w:color w:val="000000"/>
          <w:sz w:val="21"/>
          <w:szCs w:val="21"/>
          <w:lang w:eastAsia="zh-CN"/>
        </w:rPr>
        <w:t xml:space="preserve"> </w:t>
      </w:r>
      <w:r>
        <w:rPr>
          <w:rFonts w:ascii="Songti SC" w:eastAsia="Songti SC" w:hAnsi="Times New Roman" w:cs="Songti SC" w:hint="eastAsia"/>
          <w:color w:val="000000"/>
          <w:sz w:val="21"/>
          <w:szCs w:val="21"/>
          <w:lang w:eastAsia="zh-CN"/>
        </w:rPr>
        <w:t>又怕</w:t>
      </w:r>
      <w:r>
        <w:rPr>
          <w:rFonts w:ascii="Times New Roman" w:eastAsia="Songti SC" w:hAnsi="Times New Roman" w:cs="Times New Roman"/>
          <w:color w:val="000000"/>
          <w:sz w:val="21"/>
          <w:szCs w:val="21"/>
          <w:lang w:eastAsia="zh-CN"/>
        </w:rPr>
        <w:t>VO</w:t>
      </w:r>
      <w:r>
        <w:rPr>
          <w:rFonts w:ascii="Songti SC" w:eastAsia="Songti SC" w:hAnsi="Times New Roman" w:cs="Songti SC" w:hint="eastAsia"/>
          <w:color w:val="000000"/>
          <w:sz w:val="21"/>
          <w:szCs w:val="21"/>
          <w:lang w:eastAsia="zh-CN"/>
        </w:rPr>
        <w:t>嫌我烦就闭嘴了</w:t>
      </w:r>
      <w:r>
        <w:rPr>
          <w:rFonts w:ascii="Times New Roman" w:eastAsia="Songti SC" w:hAnsi="Times New Roman" w:cs="Times New Roman"/>
          <w:color w:val="000000"/>
          <w:sz w:val="21"/>
          <w:szCs w:val="21"/>
          <w:lang w:eastAsia="zh-CN"/>
        </w:rPr>
        <w:t xml:space="preserve"> </w:t>
      </w:r>
      <w:r>
        <w:rPr>
          <w:rFonts w:ascii="Songti SC" w:eastAsia="Songti SC" w:hAnsi="Times New Roman" w:cs="Songti SC" w:hint="eastAsia"/>
          <w:color w:val="000000"/>
          <w:sz w:val="21"/>
          <w:szCs w:val="21"/>
          <w:lang w:eastAsia="zh-CN"/>
        </w:rPr>
        <w:t>安静的看他敲键盘</w:t>
      </w:r>
      <w:r>
        <w:rPr>
          <w:rFonts w:ascii="Times New Roman" w:eastAsia="Songti SC" w:hAnsi="Times New Roman" w:cs="Times New Roman"/>
          <w:color w:val="000000"/>
          <w:sz w:val="21"/>
          <w:szCs w:val="21"/>
          <w:lang w:eastAsia="zh-CN"/>
        </w:rPr>
        <w:t>…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Vo: So Do you have other documents want to give me?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Me: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抓住机会疯狂交材料！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CV advisor’s CV Study plan T/G score offer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Vo: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你不用来了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等消息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给了蓝条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221g(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说得好快没听清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大概是这个意思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>Me: Thank you, Sir!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  <w:lang w:eastAsia="zh-CN"/>
        </w:rPr>
      </w:pPr>
      <w:r>
        <w:rPr>
          <w:rFonts w:ascii="Songti SC" w:eastAsia="Songti SC" w:hAnsi="Times New Roman" w:cs="Songti SC" w:hint="eastAsia"/>
          <w:color w:val="000000"/>
          <w:sz w:val="21"/>
          <w:szCs w:val="21"/>
          <w:lang w:eastAsia="zh-CN"/>
        </w:rPr>
        <w:t>拿到</w:t>
      </w:r>
      <w:r>
        <w:rPr>
          <w:rFonts w:ascii="Times New Roman" w:eastAsia="Songti SC" w:hAnsi="Times New Roman" w:cs="Times New Roman"/>
          <w:color w:val="000000"/>
          <w:sz w:val="21"/>
          <w:szCs w:val="21"/>
          <w:lang w:eastAsia="zh-CN"/>
        </w:rPr>
        <w:t>check</w:t>
      </w:r>
      <w:r>
        <w:rPr>
          <w:rFonts w:ascii="Songti SC" w:eastAsia="Songti SC" w:hAnsi="Times New Roman" w:cs="Songti SC" w:hint="eastAsia"/>
          <w:color w:val="000000"/>
          <w:sz w:val="21"/>
          <w:szCs w:val="21"/>
          <w:lang w:eastAsia="zh-CN"/>
        </w:rPr>
        <w:t>了很高兴</w:t>
      </w:r>
      <w:r>
        <w:rPr>
          <w:rFonts w:ascii="Times New Roman" w:eastAsia="Songti SC" w:hAnsi="Times New Roman" w:cs="Times New Roman"/>
          <w:color w:val="000000"/>
          <w:sz w:val="21"/>
          <w:szCs w:val="21"/>
          <w:lang w:eastAsia="zh-CN"/>
        </w:rPr>
        <w:t xml:space="preserve">2333 </w:t>
      </w:r>
      <w:r>
        <w:rPr>
          <w:rFonts w:ascii="Songti SC" w:eastAsia="Songti SC" w:hAnsi="Times New Roman" w:cs="Songti SC" w:hint="eastAsia"/>
          <w:color w:val="000000"/>
          <w:sz w:val="21"/>
          <w:szCs w:val="21"/>
          <w:lang w:eastAsia="zh-CN"/>
        </w:rPr>
        <w:t>至少没把我直接拒了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  <w:lang w:eastAsia="zh-CN"/>
        </w:rPr>
      </w:pPr>
      <w:r>
        <w:rPr>
          <w:rFonts w:ascii="Songti SC" w:eastAsia="Songti SC" w:hAnsi="Times New Roman" w:cs="Songti SC" w:hint="eastAsia"/>
          <w:color w:val="000000"/>
          <w:sz w:val="21"/>
          <w:szCs w:val="21"/>
          <w:lang w:eastAsia="zh-CN"/>
        </w:rPr>
        <w:t>感觉</w:t>
      </w:r>
      <w:r>
        <w:rPr>
          <w:rFonts w:ascii="Times New Roman" w:eastAsia="Songti SC" w:hAnsi="Times New Roman" w:cs="Times New Roman"/>
          <w:color w:val="000000"/>
          <w:sz w:val="21"/>
          <w:szCs w:val="21"/>
          <w:lang w:eastAsia="zh-CN"/>
        </w:rPr>
        <w:t>9</w:t>
      </w:r>
      <w:r>
        <w:rPr>
          <w:rFonts w:ascii="Songti SC" w:eastAsia="Songti SC" w:hAnsi="Times New Roman" w:cs="Songti SC" w:hint="eastAsia"/>
          <w:color w:val="000000"/>
          <w:sz w:val="21"/>
          <w:szCs w:val="21"/>
          <w:lang w:eastAsia="zh-CN"/>
        </w:rPr>
        <w:t>号过的人好多，我这个</w:t>
      </w:r>
      <w:r>
        <w:rPr>
          <w:rFonts w:ascii="Times New Roman" w:eastAsia="Songti SC" w:hAnsi="Times New Roman" w:cs="Times New Roman"/>
          <w:color w:val="000000"/>
          <w:sz w:val="21"/>
          <w:szCs w:val="21"/>
          <w:lang w:eastAsia="zh-CN"/>
        </w:rPr>
        <w:t>VO</w:t>
      </w:r>
      <w:r>
        <w:rPr>
          <w:rFonts w:ascii="Songti SC" w:eastAsia="Songti SC" w:hAnsi="Times New Roman" w:cs="Songti SC" w:hint="eastAsia"/>
          <w:color w:val="000000"/>
          <w:sz w:val="21"/>
          <w:szCs w:val="21"/>
          <w:lang w:eastAsia="zh-CN"/>
        </w:rPr>
        <w:t>没拒过人，除了我前面那个人和我</w:t>
      </w:r>
      <w:r>
        <w:rPr>
          <w:rFonts w:ascii="Times New Roman" w:eastAsia="Songti SC" w:hAnsi="Times New Roman" w:cs="Times New Roman"/>
          <w:color w:val="000000"/>
          <w:sz w:val="21"/>
          <w:szCs w:val="21"/>
          <w:lang w:eastAsia="zh-CN"/>
        </w:rPr>
        <w:t>check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  <w:lang w:eastAsia="zh-CN"/>
        </w:rPr>
      </w:pPr>
      <w:r>
        <w:rPr>
          <w:rFonts w:ascii="Songti SC" w:eastAsia="Songti SC" w:hAnsi="Times New Roman" w:cs="Songti SC" w:hint="eastAsia"/>
          <w:color w:val="000000"/>
          <w:sz w:val="21"/>
          <w:szCs w:val="21"/>
          <w:lang w:eastAsia="zh-CN"/>
        </w:rPr>
        <w:t>话说那天还看到上拒我的</w:t>
      </w:r>
      <w:r>
        <w:rPr>
          <w:rFonts w:ascii="Times New Roman" w:eastAsia="Songti SC" w:hAnsi="Times New Roman" w:cs="Times New Roman"/>
          <w:color w:val="000000"/>
          <w:sz w:val="21"/>
          <w:szCs w:val="21"/>
          <w:lang w:eastAsia="zh-CN"/>
        </w:rPr>
        <w:t>VO</w:t>
      </w:r>
      <w:r>
        <w:rPr>
          <w:rFonts w:ascii="Songti SC" w:eastAsia="Songti SC" w:hAnsi="Times New Roman" w:cs="Songti SC" w:hint="eastAsia"/>
          <w:color w:val="000000"/>
          <w:sz w:val="21"/>
          <w:szCs w:val="21"/>
          <w:lang w:eastAsia="zh-CN"/>
        </w:rPr>
        <w:t>在里面聊天</w:t>
      </w:r>
      <w:r>
        <w:rPr>
          <w:rFonts w:ascii="Times New Roman" w:eastAsia="Songti SC" w:hAnsi="Times New Roman" w:cs="Times New Roman"/>
          <w:color w:val="000000"/>
          <w:sz w:val="21"/>
          <w:szCs w:val="21"/>
          <w:lang w:eastAsia="zh-CN"/>
        </w:rPr>
        <w:t xml:space="preserve"> =.=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  <w:lang w:eastAsia="zh-CN"/>
        </w:rPr>
      </w:pP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  <w:lang w:eastAsia="zh-CN"/>
        </w:rPr>
      </w:pP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Consulate General of The USA ShenYang China: 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人不多，提前半个小时到就可以，进去之后先到一个窗口给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passport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贴条形码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—&gt;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进另一屋子安</w:t>
      </w:r>
      <w:bookmarkStart w:id="0" w:name="_GoBack"/>
      <w:bookmarkEnd w:id="0"/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检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—&gt;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出来之后进入另一个建筑，还要安检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—&gt;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进屋后小姐姐会扫护照后面的条形码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—&gt;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排队到一个窗口验证护照信息照片什么的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—&gt;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排队到另一个窗口录指纹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—&gt;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排队面签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(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小姐姐会给你分配窗口，基本没机会乱窜，一共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5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个窗口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) 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验证护照录指纹面签这几个窗口都是挨着的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用到的材料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: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进门贴条形码：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DS160,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面签预约单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,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护照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扫条形码：护照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, I-20(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签字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)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面签：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CV,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导师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CV, study plan, offer, transcript(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成绩单不允许密封到信封中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)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我还用到了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green card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复印件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>, TOEFL&amp;GRE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成绩单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,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财产证明</w:t>
      </w:r>
      <w:r>
        <w:rPr>
          <w:rFonts w:ascii="Times New Roman" w:eastAsia="Songti SC" w:hAnsi="Times New Roman" w:cs="Times New Roman"/>
          <w:color w:val="000000"/>
          <w:sz w:val="21"/>
          <w:szCs w:val="21"/>
        </w:rPr>
        <w:t xml:space="preserve">, </w:t>
      </w:r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t>房产证</w:t>
      </w:r>
    </w:p>
    <w:p w:rsidR="000F3137" w:rsidRDefault="000F3137" w:rsidP="000F3137">
      <w:pPr>
        <w:widowControl w:val="0"/>
        <w:autoSpaceDE w:val="0"/>
        <w:autoSpaceDN w:val="0"/>
        <w:adjustRightInd w:val="0"/>
        <w:spacing w:after="0" w:line="240" w:lineRule="auto"/>
        <w:ind w:left="560" w:hanging="560"/>
        <w:rPr>
          <w:rFonts w:ascii="Times New Roman" w:eastAsia="Songti SC" w:hAnsi="Times New Roman" w:cs="Times New Roman"/>
          <w:color w:val="000000"/>
          <w:sz w:val="21"/>
          <w:szCs w:val="21"/>
        </w:rPr>
      </w:pPr>
    </w:p>
    <w:p w:rsidR="00A10C81" w:rsidRPr="000F3137" w:rsidRDefault="000F3137" w:rsidP="000F3137">
      <w:r>
        <w:rPr>
          <w:rFonts w:ascii="Songti SC" w:eastAsia="Songti SC" w:hAnsi="Times New Roman" w:cs="Songti SC" w:hint="eastAsia"/>
          <w:color w:val="000000"/>
          <w:sz w:val="21"/>
          <w:szCs w:val="21"/>
        </w:rPr>
        <w:lastRenderedPageBreak/>
        <w:t>材料装在两个透明文件袋里，一个是你感觉会用到的，一个是很少用到的，然后每份材料用曲别针装好。</w:t>
      </w:r>
    </w:p>
    <w:sectPr w:rsidR="00A10C81" w:rsidRPr="000F3137" w:rsidSect="000A7D2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137"/>
    <w:rsid w:val="0015074B"/>
    <w:rsid w:val="00165910"/>
    <w:rsid w:val="00190177"/>
    <w:rsid w:val="0029639D"/>
    <w:rsid w:val="00326F90"/>
    <w:rsid w:val="003B673C"/>
    <w:rsid w:val="00A10C81"/>
    <w:rsid w:val="00AA1D8D"/>
    <w:rsid w:val="00B47730"/>
    <w:rsid w:val="00BB3262"/>
    <w:rsid w:val="00CB0664"/>
    <w:rsid w:val="00F624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6CD7FF8-9B5D-9143-8421-1DAC7B95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9">
    <w:name w:val="Balloon Text"/>
    <w:basedOn w:val="a1"/>
    <w:link w:val="affa"/>
    <w:uiPriority w:val="99"/>
    <w:semiHidden/>
    <w:unhideWhenUsed/>
    <w:rsid w:val="00165910"/>
    <w:pPr>
      <w:spacing w:after="0" w:line="240" w:lineRule="auto"/>
    </w:pPr>
    <w:rPr>
      <w:sz w:val="18"/>
      <w:szCs w:val="18"/>
    </w:rPr>
  </w:style>
  <w:style w:type="character" w:customStyle="1" w:styleId="affa">
    <w:name w:val="批注框文本 字符"/>
    <w:basedOn w:val="a2"/>
    <w:link w:val="aff9"/>
    <w:uiPriority w:val="99"/>
    <w:semiHidden/>
    <w:rsid w:val="00165910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C753B5-F483-E042-824A-126A9D037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周 佳男</cp:lastModifiedBy>
  <cp:revision>7</cp:revision>
  <dcterms:created xsi:type="dcterms:W3CDTF">2013-12-23T23:15:00Z</dcterms:created>
  <dcterms:modified xsi:type="dcterms:W3CDTF">2019-05-13T06:28:00Z</dcterms:modified>
  <cp:category/>
</cp:coreProperties>
</file>