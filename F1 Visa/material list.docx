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DS160</w:t>
      </w:r>
      <w:r w:rsidRPr="00165910">
        <w:rPr>
          <w:rFonts w:ascii="Times New Roman" w:hAnsi="Times New Roman" w:cs="Times New Roman"/>
          <w:color w:val="000000"/>
          <w:sz w:val="21"/>
          <w:szCs w:val="21"/>
        </w:rPr>
        <w:t>表格确认信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I-20</w:t>
      </w:r>
      <w:r w:rsidRPr="00165910">
        <w:rPr>
          <w:rFonts w:ascii="Times New Roman" w:hAnsi="Times New Roman" w:cs="Times New Roman"/>
          <w:color w:val="000000"/>
          <w:sz w:val="21"/>
          <w:szCs w:val="21"/>
        </w:rPr>
        <w:t>（签字）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Offer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护照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签证</w:t>
      </w:r>
      <w:r w:rsidRPr="00165910">
        <w:rPr>
          <w:rFonts w:ascii="Times New Roman" w:hAnsi="Times New Roman" w:cs="Times New Roman"/>
          <w:color w:val="000000"/>
          <w:sz w:val="21"/>
          <w:szCs w:val="21"/>
        </w:rPr>
        <w:t>预约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确认页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SEVIS-190</w:t>
      </w:r>
      <w:r w:rsidRPr="00165910">
        <w:rPr>
          <w:rFonts w:ascii="Times New Roman" w:hAnsi="Times New Roman" w:cs="Times New Roman"/>
          <w:color w:val="000000"/>
          <w:sz w:val="21"/>
          <w:szCs w:val="21"/>
        </w:rPr>
        <w:t>缴费证明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语言成绩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T&amp;G)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全家福</w:t>
      </w:r>
      <w:r w:rsidR="00A10C81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/</w:t>
      </w:r>
      <w:r w:rsidR="00A10C81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父母结证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</w:rPr>
        <w:t>户口本</w:t>
      </w:r>
    </w:p>
    <w:p w:rsidR="00165910" w:rsidRP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  <w:lang w:eastAsia="zh-CN"/>
        </w:rPr>
      </w:pPr>
      <w:r w:rsidRPr="00165910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父母在职与收入证明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财产证明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寸照片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2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张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房产证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身份证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学生证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本科成绩单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(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中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/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英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) + 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排名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在读证明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(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中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/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英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)</w:t>
      </w:r>
    </w:p>
    <w:p w:rsidR="00190177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Study plan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V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导师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V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实习证明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奖状</w:t>
      </w:r>
    </w:p>
    <w:p w:rsidR="00165910" w:rsidRDefault="00165910" w:rsidP="001659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出生证明</w:t>
      </w:r>
      <w:bookmarkStart w:id="0" w:name="_GoBack"/>
      <w:bookmarkEnd w:id="0"/>
    </w:p>
    <w:p w:rsidR="00165910" w:rsidRDefault="00165910" w:rsidP="00F624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P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rogram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介绍</w:t>
      </w:r>
    </w:p>
    <w:p w:rsidR="00A10C81" w:rsidRPr="00F62410" w:rsidRDefault="00A10C81" w:rsidP="00F62410">
      <w:pPr>
        <w:widowControl w:val="0"/>
        <w:numPr>
          <w:ilvl w:val="0"/>
          <w:numId w:val="10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300" w:lineRule="auto"/>
        <w:ind w:left="357" w:hanging="35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绿卡复印件</w:t>
      </w:r>
    </w:p>
    <w:sectPr w:rsidR="00A10C81" w:rsidRPr="00F62410" w:rsidSect="000A7D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910"/>
    <w:rsid w:val="00190177"/>
    <w:rsid w:val="0029639D"/>
    <w:rsid w:val="00326F90"/>
    <w:rsid w:val="003B673C"/>
    <w:rsid w:val="00A10C81"/>
    <w:rsid w:val="00AA1D8D"/>
    <w:rsid w:val="00B47730"/>
    <w:rsid w:val="00BB3262"/>
    <w:rsid w:val="00CB0664"/>
    <w:rsid w:val="00F624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A35F9"/>
  <w14:defaultImageDpi w14:val="300"/>
  <w15:docId w15:val="{86CD7FF8-9B5D-9143-8421-1DAC7B95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Balloon Text"/>
    <w:basedOn w:val="a1"/>
    <w:link w:val="affa"/>
    <w:uiPriority w:val="99"/>
    <w:semiHidden/>
    <w:unhideWhenUsed/>
    <w:rsid w:val="00165910"/>
    <w:pPr>
      <w:spacing w:after="0" w:line="240" w:lineRule="auto"/>
    </w:pPr>
    <w:rPr>
      <w:sz w:val="18"/>
      <w:szCs w:val="18"/>
    </w:rPr>
  </w:style>
  <w:style w:type="character" w:customStyle="1" w:styleId="affa">
    <w:name w:val="批注框文本 字符"/>
    <w:basedOn w:val="a2"/>
    <w:link w:val="aff9"/>
    <w:uiPriority w:val="99"/>
    <w:semiHidden/>
    <w:rsid w:val="00165910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DAC6A0-746F-574D-ABB6-6392D3AB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周 佳男</cp:lastModifiedBy>
  <cp:revision>6</cp:revision>
  <dcterms:created xsi:type="dcterms:W3CDTF">2013-12-23T23:15:00Z</dcterms:created>
  <dcterms:modified xsi:type="dcterms:W3CDTF">2019-05-13T06:09:00Z</dcterms:modified>
  <cp:category/>
</cp:coreProperties>
</file>